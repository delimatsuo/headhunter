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Lisa Park</w:t>
      </w:r>
    </w:p>
    <w:p>
      <w:pPr>
        <w:pStyle w:val="Heading1"/>
      </w:pPr>
      <w:r>
        <w:t>Full-Stack Developer</w:t>
      </w:r>
    </w:p>
    <w:p>
      <w:r>
        <w:t>Email: lisa.park@email.com | Phone: (555) 654-3210</w:t>
        <w:br/>
      </w:r>
      <w:r>
        <w:t>GitHub: github.com/lisapark | LinkedIn: linkedin.com/in/lisapark</w:t>
        <w:br/>
      </w:r>
      <w:r>
        <w:t>Location: Los Angeles, CA</w:t>
      </w:r>
    </w:p>
    <w:p>
      <w:pPr>
        <w:pStyle w:val="Heading1"/>
      </w:pPr>
      <w:r>
        <w:t>Professional Summary</w:t>
      </w:r>
    </w:p>
    <w:p>
      <w:r>
        <w:t xml:space="preserve">Creative full-stack developer with 4 years of experience building </w:t>
      </w:r>
      <w:r>
        <w:t xml:space="preserve">user-focused applications. Passionate about clean code, great user </w:t>
      </w:r>
      <w:r>
        <w:t xml:space="preserve">experiences, and bridging the gap between design and engineering. </w:t>
      </w:r>
      <w:r>
        <w:t>Strong background in both frontend and backend technologies.</w:t>
      </w:r>
    </w:p>
    <w:p>
      <w:pPr>
        <w:pStyle w:val="Heading1"/>
      </w:pPr>
      <w:r>
        <w:t>Professional Experience</w:t>
      </w:r>
    </w:p>
    <w:p>
      <w:r>
        <w:rPr>
          <w:b/>
        </w:rPr>
        <w:t>Full-Stack Developer | Spotify (2020-Present)</w:t>
      </w:r>
    </w:p>
    <w:p>
      <w:r>
        <w:t>• Built features for artist dashboard used by 50K+ musicians</w:t>
        <w:br/>
      </w:r>
      <w:r>
        <w:t>• Implemented A/B testing framework for UI experiments</w:t>
        <w:br/>
      </w:r>
      <w:r>
        <w:t>• Reduced page load times by 45% through optimization</w:t>
        <w:br/>
      </w:r>
      <w:r>
        <w:t>• Collaborated with design team on user research</w:t>
        <w:br/>
      </w:r>
      <w:r>
        <w:t>• Led frontend architecture decisions for new features</w:t>
      </w:r>
    </w:p>
    <w:p>
      <w:r>
        <w:rPr>
          <w:b/>
        </w:rPr>
        <w:t>Software Developer | Medium (2018-2020)</w:t>
      </w:r>
    </w:p>
    <w:p>
      <w:r>
        <w:t>• Developed content management system features</w:t>
        <w:br/>
      </w:r>
      <w:r>
        <w:t>• Built recommendation algorithm improving engagement 25%</w:t>
        <w:br/>
      </w:r>
      <w:r>
        <w:t>• Mentored 2 junior developers</w:t>
        <w:br/>
      </w:r>
      <w:r>
        <w:t>• Led migration from PHP to Node.js</w:t>
      </w:r>
    </w:p>
    <w:p>
      <w:r>
        <w:rPr>
          <w:b/>
        </w:rPr>
        <w:t>Junior Developer | Creative Agency (2016-2018)</w:t>
      </w:r>
    </w:p>
    <w:p>
      <w:r>
        <w:t>• Developed client websites and e-commerce platforms</w:t>
        <w:br/>
      </w:r>
      <w:r>
        <w:t>• Learned foundation of web development</w:t>
        <w:br/>
      </w:r>
      <w:r>
        <w:t>• Worked directly with clients on requirements</w:t>
      </w:r>
    </w:p>
    <w:p>
      <w:pPr>
        <w:pStyle w:val="Heading1"/>
      </w:pPr>
      <w:r>
        <w:t>Education</w:t>
      </w:r>
    </w:p>
    <w:p>
      <w:r>
        <w:t>Coding Bootcamp - General Assembly (2016)</w:t>
        <w:br/>
      </w:r>
      <w:r>
        <w:t>BA Art History - UCLA (2014)</w:t>
      </w:r>
    </w:p>
    <w:p>
      <w:pPr>
        <w:pStyle w:val="Heading1"/>
      </w:pPr>
      <w:r>
        <w:t>Technical Skills</w:t>
      </w:r>
    </w:p>
    <w:p>
      <w:r>
        <w:t>Frontend: React, Vue.js, TypeScript, HTML/CSS, Design Systems</w:t>
        <w:br/>
      </w:r>
      <w:r>
        <w:t>Backend: Node.js, Python, PostgreSQL, MongoDB</w:t>
        <w:br/>
      </w:r>
      <w:r>
        <w:t>Tools: Git, Docker, AWS, Figma</w:t>
        <w:br/>
      </w:r>
      <w:r>
        <w:t>Design: UI/UX Design, User Research, Prototyping</w:t>
      </w:r>
    </w:p>
    <w:p>
      <w:pPr>
        <w:pStyle w:val="Heading1"/>
      </w:pPr>
      <w:r>
        <w:t>Key Projects</w:t>
      </w:r>
    </w:p>
    <w:p>
      <w:r>
        <w:t>Artist Dashboard: Built comprehensive analytics platform for musicians</w:t>
        <w:br/>
      </w:r>
      <w:r>
        <w:t>E-commerce Platform: Developed full-stack solution for local businesses</w:t>
        <w:br/>
      </w:r>
      <w:r>
        <w:t>Portfolio Websites: Created custom sites for creative professionals</w:t>
      </w:r>
    </w:p>
    <w:p>
      <w:pPr>
        <w:pStyle w:val="Heading1"/>
      </w:pPr>
      <w:r>
        <w:t>Additional Information</w:t>
      </w:r>
    </w:p>
    <w:p>
      <w:r>
        <w:t xml:space="preserve">Art background brings unique perspective to product development. </w:t>
      </w:r>
      <w:r>
        <w:t xml:space="preserve">Volunteer teach coding workshops for underrepresented groups. </w:t>
      </w:r>
      <w:r>
        <w:t>Active member of local design and tech communities.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